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22004">
      <w:pPr>
        <w:pStyle w:val="2"/>
        <w:rPr>
          <w:rFonts w:hint="default"/>
          <w:lang w:val="tr-TR"/>
        </w:rPr>
      </w:pPr>
      <w:r>
        <w:t xml:space="preserve">Durum Senaryosu: </w:t>
      </w:r>
      <w:r>
        <w:rPr>
          <w:rFonts w:hint="default"/>
          <w:lang w:val="tr-TR"/>
        </w:rPr>
        <w:t>Kullanıcı Kayıt Olma</w:t>
      </w:r>
    </w:p>
    <w:tbl>
      <w:tblPr>
        <w:tblStyle w:val="36"/>
        <w:tblW w:w="8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748"/>
      </w:tblGrid>
      <w:tr w14:paraId="5CF03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80" w:type="dxa"/>
          </w:tcPr>
          <w:p w14:paraId="3B52F76B">
            <w:pPr>
              <w:spacing w:after="0" w:line="240" w:lineRule="auto"/>
            </w:pPr>
            <w:r>
              <w:rPr>
                <w:b/>
                <w:bCs/>
              </w:rPr>
              <w:t>Senaryo ID</w:t>
            </w:r>
          </w:p>
        </w:tc>
        <w:tc>
          <w:tcPr>
            <w:tcW w:w="5748" w:type="dxa"/>
          </w:tcPr>
          <w:p w14:paraId="78EAA606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UC1 (M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üge Tuğ</w:t>
            </w:r>
            <w:r>
              <w:rPr>
                <w:rFonts w:hint="default" w:asciiTheme="minorAscii" w:hAnsiTheme="minorAscii"/>
                <w:sz w:val="20"/>
                <w:szCs w:val="20"/>
              </w:rPr>
              <w:t>)</w:t>
            </w:r>
          </w:p>
        </w:tc>
      </w:tr>
      <w:tr w14:paraId="2D171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880" w:type="dxa"/>
          </w:tcPr>
          <w:p w14:paraId="05CBA8B7">
            <w:pPr>
              <w:spacing w:after="0" w:line="240" w:lineRule="auto"/>
            </w:pPr>
            <w:r>
              <w:rPr>
                <w:b/>
                <w:bCs/>
              </w:rPr>
              <w:t>Senaryo Adı</w:t>
            </w:r>
          </w:p>
        </w:tc>
        <w:tc>
          <w:tcPr>
            <w:tcW w:w="5748" w:type="dxa"/>
          </w:tcPr>
          <w:p w14:paraId="71142688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Kullanıcı Kayıt Olma</w:t>
            </w:r>
          </w:p>
        </w:tc>
      </w:tr>
      <w:tr w14:paraId="6F52E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880" w:type="dxa"/>
          </w:tcPr>
          <w:p w14:paraId="69B8F163">
            <w:pPr>
              <w:spacing w:after="0" w:line="240" w:lineRule="auto"/>
            </w:pPr>
            <w:r>
              <w:rPr>
                <w:b/>
                <w:bCs/>
              </w:rPr>
              <w:t>Ana Aktör</w:t>
            </w:r>
          </w:p>
        </w:tc>
        <w:tc>
          <w:tcPr>
            <w:tcW w:w="5748" w:type="dxa"/>
          </w:tcPr>
          <w:p w14:paraId="77115766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Kullanıcı</w:t>
            </w:r>
          </w:p>
        </w:tc>
      </w:tr>
      <w:tr w14:paraId="3A5E0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880" w:type="dxa"/>
          </w:tcPr>
          <w:p w14:paraId="5B9837E0">
            <w:pPr>
              <w:spacing w:after="0" w:line="240" w:lineRule="auto"/>
            </w:pPr>
            <w:r>
              <w:rPr>
                <w:b/>
                <w:bCs/>
              </w:rPr>
              <w:t>Ön Koşullar</w:t>
            </w:r>
          </w:p>
        </w:tc>
        <w:tc>
          <w:tcPr>
            <w:tcW w:w="5748" w:type="dxa"/>
          </w:tcPr>
          <w:p w14:paraId="34F1C6A2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Kullanıcı kayıt sayfasına erişebilmli ve geçerli bir e-posta adresine sahip olmalıdır. Ayrıca gerekli bilgileri eksiksiz girmeli v şifre oluşturma kriterlerini karşılamalıdır.</w:t>
            </w:r>
          </w:p>
        </w:tc>
      </w:tr>
      <w:tr w14:paraId="14BF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880" w:type="dxa"/>
          </w:tcPr>
          <w:p w14:paraId="44A2F6C4">
            <w:pPr>
              <w:spacing w:after="0" w:line="240" w:lineRule="auto"/>
            </w:pPr>
            <w:r>
              <w:rPr>
                <w:b/>
                <w:bCs/>
              </w:rPr>
              <w:t>Hedef Şartlar</w:t>
            </w:r>
          </w:p>
        </w:tc>
        <w:tc>
          <w:tcPr>
            <w:tcW w:w="5748" w:type="dxa"/>
          </w:tcPr>
          <w:p w14:paraId="3AE1A248"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Kayıt formuna erişilir.</w:t>
            </w:r>
          </w:p>
          <w:p w14:paraId="7D1B7F44"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Gerekli bilgiler girilir.</w:t>
            </w:r>
          </w:p>
          <w:p w14:paraId="22EE4F1D"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Bilgiler doğrulanır.</w:t>
            </w:r>
          </w:p>
          <w:p w14:paraId="2B5DC54E"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Kayıt onaylanır.</w:t>
            </w:r>
          </w:p>
          <w:p w14:paraId="47671CE6"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Hesap oluşturulup bldirim gösterilir.</w:t>
            </w:r>
          </w:p>
          <w:p w14:paraId="59CC7C0B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</w:p>
        </w:tc>
      </w:tr>
      <w:tr w14:paraId="445B7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8" w:hRule="atLeast"/>
        </w:trPr>
        <w:tc>
          <w:tcPr>
            <w:tcW w:w="2880" w:type="dxa"/>
          </w:tcPr>
          <w:p w14:paraId="165E2025">
            <w:pPr>
              <w:spacing w:after="0" w:line="240" w:lineRule="auto"/>
            </w:pPr>
            <w:r>
              <w:rPr>
                <w:b/>
                <w:bCs/>
              </w:rPr>
              <w:t>Ana Başarı</w:t>
            </w:r>
            <w:r>
              <w:rPr>
                <w:rFonts w:hint="default"/>
                <w:b/>
                <w:bCs/>
                <w:lang w:val="tr-TR"/>
              </w:rPr>
              <w:t>sı</w:t>
            </w:r>
            <w:r>
              <w:rPr>
                <w:b/>
                <w:bCs/>
              </w:rPr>
              <w:t xml:space="preserve"> Senaryosu</w:t>
            </w:r>
          </w:p>
        </w:tc>
        <w:tc>
          <w:tcPr>
            <w:tcW w:w="5748" w:type="dxa"/>
          </w:tcPr>
          <w:p w14:paraId="7E3EA561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</w:rPr>
              <w:t>1. Kullanıcı kayıt sayfasına gelir.</w:t>
            </w:r>
            <w:r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</w:rPr>
              <w:t>2. Kullanıcı, e-posta adresini, kullanıcı adını ve şifresini girer.</w:t>
            </w:r>
            <w:r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</w:rPr>
              <w:t>3. Kullanıcı, şifreyi doğrular.</w:t>
            </w:r>
            <w:r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</w:rPr>
              <w:t>4.</w:t>
            </w:r>
            <w:r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  <w:lang w:val="tr-TR"/>
              </w:rPr>
              <w:t xml:space="preserve"> </w:t>
            </w:r>
            <w:r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</w:rPr>
              <w:t>Kullanıcı, "Kayıt Ol" butonuna tıklar.</w:t>
            </w:r>
            <w:r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</w:rPr>
              <w:t>5. Sistem, kullanıcının bilgilerini doğrular</w:t>
            </w:r>
            <w:r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  <w:lang w:val="tr-TR"/>
              </w:rPr>
              <w:t>.</w:t>
            </w:r>
          </w:p>
        </w:tc>
      </w:tr>
      <w:tr w14:paraId="03201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5" w:hRule="atLeast"/>
        </w:trPr>
        <w:tc>
          <w:tcPr>
            <w:tcW w:w="2880" w:type="dxa"/>
          </w:tcPr>
          <w:p w14:paraId="2F6CEA5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Genişlemeler</w:t>
            </w:r>
          </w:p>
        </w:tc>
        <w:tc>
          <w:tcPr>
            <w:tcW w:w="5748" w:type="dxa"/>
          </w:tcPr>
          <w:p w14:paraId="2EFFA007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1a: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kayıt sayfasına erişemez.</w:t>
            </w:r>
          </w:p>
          <w:p w14:paraId="1D3AE2C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bağlantı hatası yaşar.</w:t>
            </w:r>
          </w:p>
          <w:p w14:paraId="77736EAB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bağlantıyı kontrol etmesini ister.</w:t>
            </w:r>
          </w:p>
          <w:p w14:paraId="5430E27E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2a: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eksik bilgi girer.</w:t>
            </w:r>
          </w:p>
          <w:p w14:paraId="19CA900B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gerekli bir alanı (örneğin, kullanıcı adı veya şifre) eksik girer.</w:t>
            </w:r>
          </w:p>
          <w:p w14:paraId="35AE555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eksik alanların doldurulması için hata mesajı gösterir.</w:t>
            </w:r>
          </w:p>
          <w:p w14:paraId="6DDABBB8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2b: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geçersiz bilgi girer.</w:t>
            </w:r>
          </w:p>
          <w:p w14:paraId="7D3B6CCA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geçersiz e-posta adresi veya zayıf şifre girer.</w:t>
            </w:r>
          </w:p>
          <w:p w14:paraId="50BF8B1E"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geçersiz bilgi için uyarı mesajı gösterir.</w:t>
            </w:r>
          </w:p>
          <w:p w14:paraId="3B7FE03C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3a: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şifreyi doğrulamaz.</w:t>
            </w:r>
          </w:p>
          <w:p w14:paraId="02492F92"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girilen şifreyi onaylamaz veya yanlış tekrarlar.</w:t>
            </w:r>
          </w:p>
          <w:p w14:paraId="0BFA0783"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şifreyi doğrulaması istenir.</w:t>
            </w:r>
          </w:p>
          <w:p w14:paraId="02736215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4a: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"Kayıt Ol" butonuna tıklamaz.</w:t>
            </w:r>
          </w:p>
          <w:p w14:paraId="7E0EBABA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işlemi iptal eder veya başka bir adım seçer.</w:t>
            </w:r>
          </w:p>
          <w:p w14:paraId="1BB69B02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kaydın gerçekleşmediğini bildirir ve kullanıcıyı önceki sayfaya yönlendirir.</w:t>
            </w:r>
          </w:p>
          <w:p w14:paraId="1E4FFC94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5a: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bilgileri doğrularken hata yapar.</w:t>
            </w:r>
          </w:p>
          <w:p w14:paraId="36AF206E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girilen bilgileri doğrularken bir hata ile karşılaşır.</w:t>
            </w:r>
          </w:p>
          <w:p w14:paraId="31800C83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kullanıcıdan bilgilerini tekrar kontrol etmesini ister.</w:t>
            </w:r>
          </w:p>
          <w:p w14:paraId="77B6A771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5b: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bilgileri doğrular ve kaydeder.</w:t>
            </w:r>
          </w:p>
          <w:p w14:paraId="3245BE78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kullanıcı bilgilerini başarıyla doğrular ve kaydeder.</w:t>
            </w:r>
          </w:p>
          <w:p w14:paraId="669190CC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"Kayıt başarılı" mesajı gösterir ve kullanıcıyı giriş sayfasına yönlendirir.</w:t>
            </w:r>
          </w:p>
        </w:tc>
      </w:tr>
    </w:tbl>
    <w:p w14:paraId="4DD73AAC"/>
    <w:p w14:paraId="69C1E9D7">
      <w:pPr>
        <w:pStyle w:val="2"/>
        <w:rPr>
          <w:rFonts w:hint="default"/>
          <w:lang w:val="tr-TR"/>
        </w:rPr>
      </w:pPr>
      <w:r>
        <w:t xml:space="preserve">Durum Senaryosu: </w:t>
      </w:r>
      <w:r>
        <w:rPr>
          <w:rFonts w:hint="default"/>
          <w:lang w:val="tr-TR"/>
        </w:rPr>
        <w:t>Kullanıcı Bilgilerini Görüntüleme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5772"/>
      </w:tblGrid>
      <w:tr w14:paraId="7DA7A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</w:tcPr>
          <w:p w14:paraId="4F34C448">
            <w:pPr>
              <w:spacing w:after="0" w:line="240" w:lineRule="auto"/>
            </w:pPr>
            <w:r>
              <w:rPr>
                <w:b/>
                <w:bCs/>
              </w:rPr>
              <w:t>Senaryo ID</w:t>
            </w:r>
          </w:p>
        </w:tc>
        <w:tc>
          <w:tcPr>
            <w:tcW w:w="5772" w:type="dxa"/>
          </w:tcPr>
          <w:p w14:paraId="365ADC91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UC2(M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üge Tuğ</w:t>
            </w:r>
            <w:r>
              <w:rPr>
                <w:rFonts w:hint="default" w:asciiTheme="minorAscii" w:hAnsiTheme="minorAscii"/>
                <w:sz w:val="20"/>
                <w:szCs w:val="20"/>
              </w:rPr>
              <w:t>)</w:t>
            </w:r>
          </w:p>
          <w:p w14:paraId="56CC7B6B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</w:p>
        </w:tc>
      </w:tr>
      <w:tr w14:paraId="77E48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868" w:type="dxa"/>
          </w:tcPr>
          <w:p w14:paraId="230EC7F4">
            <w:pPr>
              <w:spacing w:after="0" w:line="240" w:lineRule="auto"/>
            </w:pPr>
            <w:r>
              <w:rPr>
                <w:b/>
                <w:bCs/>
              </w:rPr>
              <w:t>Senaryo Adı</w:t>
            </w:r>
          </w:p>
        </w:tc>
        <w:tc>
          <w:tcPr>
            <w:tcW w:w="5772" w:type="dxa"/>
          </w:tcPr>
          <w:p w14:paraId="34C8013E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 Bilgilerini Görüntüleme</w:t>
            </w:r>
          </w:p>
        </w:tc>
      </w:tr>
      <w:tr w14:paraId="1A32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68" w:type="dxa"/>
          </w:tcPr>
          <w:p w14:paraId="14941AD7">
            <w:pPr>
              <w:spacing w:after="0" w:line="240" w:lineRule="auto"/>
            </w:pPr>
            <w:r>
              <w:rPr>
                <w:b/>
                <w:bCs/>
              </w:rPr>
              <w:t>Ana Aktör</w:t>
            </w:r>
          </w:p>
        </w:tc>
        <w:tc>
          <w:tcPr>
            <w:tcW w:w="5772" w:type="dxa"/>
          </w:tcPr>
          <w:p w14:paraId="0AB9EFD7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Kullanıcı</w:t>
            </w:r>
          </w:p>
        </w:tc>
      </w:tr>
      <w:tr w14:paraId="7E8E3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</w:tcPr>
          <w:p w14:paraId="26E5F5E4">
            <w:pPr>
              <w:spacing w:after="0" w:line="240" w:lineRule="auto"/>
            </w:pPr>
            <w:r>
              <w:rPr>
                <w:b/>
                <w:bCs/>
              </w:rPr>
              <w:t>Ön Koşullar</w:t>
            </w:r>
          </w:p>
        </w:tc>
        <w:tc>
          <w:tcPr>
            <w:tcW w:w="5772" w:type="dxa"/>
          </w:tcPr>
          <w:p w14:paraId="0D9DECB3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sisteme başarılı bir şekilde giriş yapmış olmalıdır ve görüntülemek istediği bilgilere sahip olmalıdır.</w:t>
            </w:r>
          </w:p>
        </w:tc>
      </w:tr>
      <w:tr w14:paraId="11005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2868" w:type="dxa"/>
          </w:tcPr>
          <w:p w14:paraId="31696E3F">
            <w:pPr>
              <w:spacing w:after="0" w:line="240" w:lineRule="auto"/>
            </w:pPr>
            <w:r>
              <w:rPr>
                <w:b/>
                <w:bCs/>
              </w:rPr>
              <w:t>Hedef Şartlar</w:t>
            </w:r>
          </w:p>
        </w:tc>
        <w:tc>
          <w:tcPr>
            <w:tcW w:w="5772" w:type="dxa"/>
          </w:tcPr>
          <w:p w14:paraId="384D9930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sisteme giriş yaptıktan sonra profil bilgilerini güvenli bir şekilde görüntüleyebilmelidir.</w:t>
            </w:r>
          </w:p>
          <w:p w14:paraId="13FAA107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</w:p>
        </w:tc>
      </w:tr>
      <w:tr w14:paraId="2E9A7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68" w:type="dxa"/>
          </w:tcPr>
          <w:p w14:paraId="54A9F287">
            <w:pPr>
              <w:spacing w:after="0" w:line="240" w:lineRule="auto"/>
            </w:pPr>
            <w:r>
              <w:rPr>
                <w:b/>
                <w:bCs/>
              </w:rPr>
              <w:t>Ana Başarı</w:t>
            </w:r>
            <w:r>
              <w:rPr>
                <w:rFonts w:hint="default"/>
                <w:b/>
                <w:bCs/>
                <w:lang w:val="tr-TR"/>
              </w:rPr>
              <w:t>sı</w:t>
            </w:r>
            <w:r>
              <w:rPr>
                <w:b/>
                <w:bCs/>
              </w:rPr>
              <w:t xml:space="preserve"> Senaryosu</w:t>
            </w:r>
          </w:p>
        </w:tc>
        <w:tc>
          <w:tcPr>
            <w:tcW w:w="5772" w:type="dxa"/>
          </w:tcPr>
          <w:p w14:paraId="3952665D">
            <w:pPr>
              <w:numPr>
                <w:ilvl w:val="0"/>
                <w:numId w:val="15"/>
              </w:num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sisteme giriş yapar.</w:t>
            </w:r>
          </w:p>
          <w:p w14:paraId="6A42EA4A">
            <w:pPr>
              <w:numPr>
                <w:numId w:val="0"/>
              </w:num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</w:p>
          <w:p w14:paraId="159F6E0F">
            <w:pPr>
              <w:numPr>
                <w:ilvl w:val="0"/>
                <w:numId w:val="15"/>
              </w:numPr>
              <w:spacing w:after="0" w:line="240" w:lineRule="auto"/>
              <w:ind w:left="0" w:leftChars="0" w:firstLine="0" w:firstLineChars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"Hesap Bilgileri" sekmesine tıklar.</w:t>
            </w:r>
          </w:p>
          <w:p w14:paraId="15EA350E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inorAscii" w:hAnsiTheme="minorAscii"/>
                <w:sz w:val="20"/>
                <w:szCs w:val="20"/>
              </w:rPr>
            </w:pPr>
          </w:p>
          <w:p w14:paraId="063AF32F">
            <w:pPr>
              <w:numPr>
                <w:ilvl w:val="0"/>
                <w:numId w:val="15"/>
              </w:numPr>
              <w:spacing w:after="0" w:line="240" w:lineRule="auto"/>
              <w:ind w:left="0" w:leftChars="0" w:firstLine="0" w:firstLineChars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kullanıcının profil bilgilerini veritabanından alır ve sayfada görüntüler.</w:t>
            </w:r>
          </w:p>
          <w:p w14:paraId="5FEE0059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inorAscii" w:hAnsiTheme="minorAscii"/>
                <w:sz w:val="20"/>
                <w:szCs w:val="20"/>
              </w:rPr>
            </w:pPr>
          </w:p>
          <w:p w14:paraId="67BBE704">
            <w:pPr>
              <w:numPr>
                <w:ilvl w:val="0"/>
                <w:numId w:val="15"/>
              </w:numPr>
              <w:spacing w:after="0" w:line="240" w:lineRule="auto"/>
              <w:ind w:left="0" w:leftChars="0" w:firstLine="0" w:firstLineChars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sayfadaki bilgileri görüntüler.</w:t>
            </w:r>
            <w:r>
              <w:rPr>
                <w:rFonts w:hint="default" w:asciiTheme="minorAscii" w:hAnsiTheme="minorAscii"/>
                <w:sz w:val="20"/>
                <w:szCs w:val="20"/>
              </w:rPr>
              <w:br w:type="textWrapping"/>
            </w:r>
          </w:p>
        </w:tc>
      </w:tr>
      <w:tr w14:paraId="32922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68" w:type="dxa"/>
          </w:tcPr>
          <w:p w14:paraId="78251B1B">
            <w:pPr>
              <w:spacing w:after="0" w:line="240" w:lineRule="auto"/>
            </w:pPr>
            <w:r>
              <w:rPr>
                <w:b/>
                <w:bCs/>
              </w:rPr>
              <w:t>Genişlemeler</w:t>
            </w:r>
          </w:p>
        </w:tc>
        <w:tc>
          <w:tcPr>
            <w:tcW w:w="5772" w:type="dxa"/>
          </w:tcPr>
          <w:p w14:paraId="4B0E312B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/>
                <w:bCs/>
                <w:sz w:val="20"/>
                <w:szCs w:val="20"/>
              </w:rPr>
              <w:t>1a: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 xml:space="preserve"> Kullanıcı yanlış giriş bilgisi girer.</w:t>
            </w:r>
          </w:p>
          <w:p w14:paraId="21415592"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hatalı e-posta veya şifre girer.</w:t>
            </w:r>
          </w:p>
          <w:p w14:paraId="66F6E84A"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tekrar giriş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 xml:space="preserve"> </w:t>
            </w:r>
            <w:r>
              <w:rPr>
                <w:rFonts w:hint="default" w:asciiTheme="minorAscii" w:hAnsiTheme="minorAscii"/>
                <w:sz w:val="20"/>
                <w:szCs w:val="20"/>
              </w:rPr>
              <w:t>yapmasını ister.</w:t>
            </w:r>
          </w:p>
          <w:p w14:paraId="0F262DE6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/>
                <w:bCs/>
                <w:sz w:val="20"/>
                <w:szCs w:val="20"/>
              </w:rPr>
              <w:t>2a: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 xml:space="preserve"> Kullanıcı "Hesap Bilgileri" sekmesine erişemez.</w:t>
            </w:r>
          </w:p>
          <w:p w14:paraId="7E4BB1E2"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internet bağlantı sorunu yaşar.</w:t>
            </w:r>
          </w:p>
          <w:p w14:paraId="288C129D"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bağlantıyı kontrol etmesini ister.</w:t>
            </w:r>
          </w:p>
          <w:p w14:paraId="0EAC101A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/>
                <w:bCs/>
                <w:sz w:val="20"/>
                <w:szCs w:val="20"/>
              </w:rPr>
              <w:t>2b: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 xml:space="preserve"> Kullanıcı oturumu süresi dolmuştur.</w:t>
            </w:r>
          </w:p>
          <w:p w14:paraId="5EB01834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 uzun süre işlem yapmaz.</w:t>
            </w:r>
          </w:p>
          <w:p w14:paraId="7F8B89FF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oturumu kapatır ve tekrar giriş yapmasını ister.</w:t>
            </w:r>
          </w:p>
          <w:p w14:paraId="77C339F4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/>
                <w:bCs/>
                <w:sz w:val="20"/>
                <w:szCs w:val="20"/>
              </w:rPr>
              <w:t xml:space="preserve">3a: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 bilgileri gösteremez.</w:t>
            </w:r>
          </w:p>
          <w:p w14:paraId="7E4E9908"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Veritabanı hatası oluşur.</w:t>
            </w:r>
          </w:p>
          <w:p w14:paraId="25C12292"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 hata mesajı gösterir ve tekrar denemesini ister.</w:t>
            </w:r>
          </w:p>
          <w:p w14:paraId="43279E67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/>
                <w:bCs/>
                <w:sz w:val="20"/>
                <w:szCs w:val="20"/>
              </w:rPr>
              <w:t xml:space="preserve">3b: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Kullanıcının bazı bilgileri eksiktir.</w:t>
            </w:r>
          </w:p>
          <w:p w14:paraId="441F53C8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Kullanıcının zorunlu alanları (e-posta, telefon vb.) eksiktir.</w:t>
            </w:r>
          </w:p>
          <w:p w14:paraId="6BB26BA7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eksik bilgileri tamamlamasını önerir.</w:t>
            </w:r>
          </w:p>
          <w:p w14:paraId="248F8512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/>
                <w:bCs/>
                <w:sz w:val="20"/>
                <w:szCs w:val="20"/>
              </w:rPr>
              <w:t>4a: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 xml:space="preserve"> Kullanıcı bilgilerini güncellemek ister.</w:t>
            </w:r>
          </w:p>
          <w:p w14:paraId="57E767F9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düzenleme seçeneğine tıklar.</w:t>
            </w:r>
          </w:p>
          <w:p w14:paraId="7EC16E1A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bilgileri düzenleme ekranını açar.</w:t>
            </w:r>
          </w:p>
          <w:p w14:paraId="3D471ED2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değişiklikleri kaydeder ve sistem günceller.</w:t>
            </w:r>
          </w:p>
          <w:p w14:paraId="015D4EC8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/>
                <w:bCs/>
                <w:sz w:val="20"/>
                <w:szCs w:val="20"/>
              </w:rPr>
              <w:t>4b: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 xml:space="preserve"> Kullanıcı hesabını silmek ister.</w:t>
            </w:r>
          </w:p>
          <w:p w14:paraId="1AB43205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hesap silme talebinde bulunur.</w:t>
            </w:r>
          </w:p>
          <w:p w14:paraId="61E0CFEE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onay mesajı gösterir.</w:t>
            </w:r>
          </w:p>
          <w:p w14:paraId="6E1EEA8C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 işlemi onaylarsa, sistem hesabı kalıcı olarak siler.</w:t>
            </w:r>
          </w:p>
          <w:p w14:paraId="399209E3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</w:p>
        </w:tc>
      </w:tr>
    </w:tbl>
    <w:p w14:paraId="732AE58E">
      <w:pPr>
        <w:pStyle w:val="2"/>
        <w:rPr>
          <w:rFonts w:hint="default"/>
          <w:lang w:val="tr-TR"/>
        </w:rPr>
      </w:pPr>
      <w:r>
        <w:t xml:space="preserve">Durum Senaryosu: </w:t>
      </w:r>
      <w:r>
        <w:rPr>
          <w:rFonts w:hint="default"/>
          <w:lang w:val="tr-TR"/>
        </w:rPr>
        <w:t>Sipariş Geçmişini Görüntüleme</w:t>
      </w:r>
    </w:p>
    <w:tbl>
      <w:tblPr>
        <w:tblStyle w:val="36"/>
        <w:tblW w:w="8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5748"/>
      </w:tblGrid>
      <w:tr w14:paraId="427AA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80" w:type="dxa"/>
          </w:tcPr>
          <w:p w14:paraId="0F3D5306">
            <w:pPr>
              <w:spacing w:after="0" w:line="240" w:lineRule="auto"/>
            </w:pPr>
            <w:r>
              <w:rPr>
                <w:b/>
                <w:bCs/>
              </w:rPr>
              <w:t>Senaryo ID</w:t>
            </w:r>
          </w:p>
        </w:tc>
        <w:tc>
          <w:tcPr>
            <w:tcW w:w="5748" w:type="dxa"/>
          </w:tcPr>
          <w:p w14:paraId="6B235AE1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UC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3</w:t>
            </w:r>
            <w:r>
              <w:rPr>
                <w:rFonts w:hint="default" w:asciiTheme="minorAscii" w:hAnsiTheme="minorAscii"/>
                <w:sz w:val="20"/>
                <w:szCs w:val="20"/>
              </w:rPr>
              <w:t xml:space="preserve"> (M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üge Tuğ</w:t>
            </w:r>
            <w:r>
              <w:rPr>
                <w:rFonts w:hint="default" w:asciiTheme="minorAscii" w:hAnsiTheme="minorAscii"/>
                <w:sz w:val="20"/>
                <w:szCs w:val="20"/>
              </w:rPr>
              <w:t>)</w:t>
            </w:r>
          </w:p>
        </w:tc>
      </w:tr>
      <w:tr w14:paraId="2DE39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880" w:type="dxa"/>
          </w:tcPr>
          <w:p w14:paraId="0F47B507">
            <w:pPr>
              <w:spacing w:after="0" w:line="240" w:lineRule="auto"/>
            </w:pPr>
            <w:r>
              <w:rPr>
                <w:b/>
                <w:bCs/>
              </w:rPr>
              <w:t>Senaryo Adı</w:t>
            </w:r>
          </w:p>
        </w:tc>
        <w:tc>
          <w:tcPr>
            <w:tcW w:w="5748" w:type="dxa"/>
          </w:tcPr>
          <w:p w14:paraId="265E7381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Sipariş Geçmişini Görüntüleme</w:t>
            </w:r>
          </w:p>
        </w:tc>
      </w:tr>
      <w:tr w14:paraId="4CBF7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880" w:type="dxa"/>
          </w:tcPr>
          <w:p w14:paraId="1A863116">
            <w:pPr>
              <w:spacing w:after="0" w:line="240" w:lineRule="auto"/>
            </w:pPr>
            <w:r>
              <w:rPr>
                <w:b/>
                <w:bCs/>
              </w:rPr>
              <w:t>Ana Aktör</w:t>
            </w:r>
          </w:p>
        </w:tc>
        <w:tc>
          <w:tcPr>
            <w:tcW w:w="5748" w:type="dxa"/>
          </w:tcPr>
          <w:p w14:paraId="01F082AD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Kullanıcı</w:t>
            </w:r>
          </w:p>
        </w:tc>
      </w:tr>
      <w:tr w14:paraId="12787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880" w:type="dxa"/>
          </w:tcPr>
          <w:p w14:paraId="7E36505D">
            <w:pPr>
              <w:spacing w:after="0" w:line="240" w:lineRule="auto"/>
            </w:pPr>
            <w:r>
              <w:rPr>
                <w:b/>
                <w:bCs/>
              </w:rPr>
              <w:t>Ön Koşullar</w:t>
            </w:r>
          </w:p>
        </w:tc>
        <w:tc>
          <w:tcPr>
            <w:tcW w:w="5748" w:type="dxa"/>
          </w:tcPr>
          <w:p w14:paraId="44BF078B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sisteme giriş yapmış olmalıdır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 xml:space="preserve"> ve </w:t>
            </w:r>
            <w:r>
              <w:rPr>
                <w:rFonts w:hint="default" w:asciiTheme="minorAscii" w:hAnsiTheme="minorAscii"/>
                <w:sz w:val="20"/>
                <w:szCs w:val="20"/>
              </w:rPr>
              <w:t>sipariş geçmişine erişim yetkisine sahip olmalıdır.</w:t>
            </w:r>
          </w:p>
          <w:p w14:paraId="15B3EFC5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</w:p>
        </w:tc>
      </w:tr>
      <w:tr w14:paraId="5EFCA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880" w:type="dxa"/>
          </w:tcPr>
          <w:p w14:paraId="3F3639EF">
            <w:pPr>
              <w:spacing w:after="0" w:line="240" w:lineRule="auto"/>
            </w:pPr>
            <w:r>
              <w:rPr>
                <w:b/>
                <w:bCs/>
              </w:rPr>
              <w:t>Hedef Şartlar</w:t>
            </w:r>
          </w:p>
        </w:tc>
        <w:tc>
          <w:tcPr>
            <w:tcW w:w="5748" w:type="dxa"/>
          </w:tcPr>
          <w:p w14:paraId="7E3A6EFB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Kullanıcı, geçmiş siparişlerini görüntüleyebilmelidir.</w:t>
            </w:r>
          </w:p>
          <w:p w14:paraId="582DE128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Sistem, sipariş geçmişini doğru ve eksiksiz bir şekilde göstermelidir.</w:t>
            </w:r>
          </w:p>
          <w:p w14:paraId="3C815CA1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Kullanıcı, sipariş geçmişindeki detayları inceleyebilmelidir.</w:t>
            </w:r>
          </w:p>
          <w:p w14:paraId="3D68AABB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</w:p>
        </w:tc>
      </w:tr>
      <w:tr w14:paraId="2C276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0" w:hRule="atLeast"/>
        </w:trPr>
        <w:tc>
          <w:tcPr>
            <w:tcW w:w="2880" w:type="dxa"/>
          </w:tcPr>
          <w:p w14:paraId="07C5C170">
            <w:pPr>
              <w:spacing w:after="0" w:line="240" w:lineRule="auto"/>
            </w:pPr>
            <w:r>
              <w:rPr>
                <w:b/>
                <w:bCs/>
              </w:rPr>
              <w:t>Ana Başarı Senaryosu</w:t>
            </w:r>
          </w:p>
        </w:tc>
        <w:tc>
          <w:tcPr>
            <w:tcW w:w="5748" w:type="dxa"/>
          </w:tcPr>
          <w:p w14:paraId="3D3436BF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sisteme giriş yapar.</w:t>
            </w:r>
          </w:p>
          <w:p w14:paraId="0BA3343A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"Sipariş Geçmişi" sekmesine tıklar.</w:t>
            </w:r>
          </w:p>
          <w:p w14:paraId="7063BBEC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kullanıcının geçmiş siparişlerini gösterir.</w:t>
            </w:r>
          </w:p>
          <w:p w14:paraId="345610BF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sipariş detaylarını inceleyebilir.</w:t>
            </w:r>
          </w:p>
          <w:p w14:paraId="4091A8DE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</w:p>
        </w:tc>
      </w:tr>
      <w:tr w14:paraId="31264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1" w:hRule="atLeast"/>
        </w:trPr>
        <w:tc>
          <w:tcPr>
            <w:tcW w:w="2880" w:type="dxa"/>
          </w:tcPr>
          <w:p w14:paraId="28C7CDE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Genişlemeler</w:t>
            </w:r>
          </w:p>
        </w:tc>
        <w:tc>
          <w:tcPr>
            <w:tcW w:w="5748" w:type="dxa"/>
          </w:tcPr>
          <w:p w14:paraId="1DDC7A03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1a: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yanlış giriş bilgisi girer.</w:t>
            </w:r>
          </w:p>
          <w:p w14:paraId="614AC2F6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hatalı e-posta veya şifre girer.</w:t>
            </w:r>
          </w:p>
          <w:p w14:paraId="12BECBE5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tekrar giriş yapmasını ister.</w:t>
            </w:r>
          </w:p>
          <w:p w14:paraId="580CF72E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2a: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"Sipariş Geçmişi" sekmesine erişemez.</w:t>
            </w:r>
          </w:p>
          <w:p w14:paraId="0116EDCE"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bağlantı hatası yaşar.</w:t>
            </w:r>
          </w:p>
          <w:p w14:paraId="3C1D951E"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bağlantıyı kontrol etmesini ister.</w:t>
            </w:r>
          </w:p>
          <w:p w14:paraId="7C30402D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2b: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oturumu süresi dolmuştur.</w:t>
            </w:r>
          </w:p>
          <w:p w14:paraId="38EDC9FA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 uzun süre işlem yapmaz.</w:t>
            </w:r>
          </w:p>
          <w:p w14:paraId="50F2C4AA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oturumu kapatır ve tekrar giriş yapmasını ister.</w:t>
            </w:r>
          </w:p>
          <w:p w14:paraId="1D3EF36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3a: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 sipariş geçmişini gösteremez.</w:t>
            </w:r>
          </w:p>
          <w:p w14:paraId="2A97DC0E"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Veritabanı hatası oluşur.</w:t>
            </w:r>
          </w:p>
          <w:p w14:paraId="7C80E1E8"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tekrar denemesini ister.</w:t>
            </w:r>
          </w:p>
          <w:p w14:paraId="18AA05CB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3b: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Sipariş geçmişinde eksik sipariş bilgisi bulunur.</w:t>
            </w:r>
          </w:p>
          <w:p w14:paraId="5B5FFFCB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Bazı siparişler eksik veya hatalı gösterilir.</w:t>
            </w:r>
          </w:p>
          <w:p w14:paraId="3D22CDD2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eksik bilgiyi kullanıcıya bildirir ve güncelleme yapılmasını önerir.</w:t>
            </w:r>
          </w:p>
          <w:p w14:paraId="3942E4E5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4a: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sipariş detaylarını inceleyemez.</w:t>
            </w:r>
          </w:p>
          <w:p w14:paraId="032E7BA5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ilgili siparişin detaylarına tıklayamıyor.</w:t>
            </w:r>
          </w:p>
          <w:p w14:paraId="7447C85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tekrar denemesi istenir.</w:t>
            </w:r>
          </w:p>
          <w:p w14:paraId="3300719B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4b: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yanlış siparişi seçer.</w:t>
            </w:r>
          </w:p>
          <w:p w14:paraId="40B59678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geçmiş siparişlerden yanlış olanını seçer.</w:t>
            </w:r>
          </w:p>
          <w:p w14:paraId="5AC806F7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hatalı seçim olduğunu belirtir ve doğru siparişi seçmesini ister</w:t>
            </w:r>
          </w:p>
          <w:p w14:paraId="0022C6A5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jc w:val="left"/>
              <w:rPr>
                <w:rFonts w:hint="default" w:asciiTheme="minorAscii" w:hAnsiTheme="minorAscii"/>
                <w:sz w:val="20"/>
                <w:szCs w:val="20"/>
                <w:lang w:val="tr"/>
              </w:rPr>
            </w:pPr>
            <w:r>
              <w:rPr>
                <w:rFonts w:hint="default" w:eastAsia="Aptos" w:cs="Times New Roman" w:asciiTheme="minorAscii" w:hAnsiTheme="minorAscii"/>
                <w:kern w:val="2"/>
                <w:sz w:val="20"/>
                <w:szCs w:val="20"/>
                <w:lang w:val="tr" w:eastAsia="zh-CN" w:bidi="ar"/>
              </w:rPr>
              <w:br w:type="textWrapping"/>
            </w:r>
            <w:r>
              <w:rPr>
                <w:rFonts w:hint="default" w:eastAsia="Aptos" w:cs="Times New Roman" w:asciiTheme="minorAscii" w:hAnsiTheme="minorAscii"/>
                <w:kern w:val="2"/>
                <w:sz w:val="20"/>
                <w:szCs w:val="20"/>
                <w:lang w:val="tr" w:eastAsia="zh-CN" w:bidi="ar"/>
              </w:rPr>
              <w:br w:type="textWrapping"/>
            </w:r>
          </w:p>
          <w:p w14:paraId="7405652A">
            <w:pPr>
              <w:spacing w:after="0" w:line="240" w:lineRule="auto"/>
              <w:rPr>
                <w:rFonts w:hint="default" w:eastAsia="Segoe UI" w:cs="Cambria" w:asciiTheme="minorAscii" w:hAnsiTheme="minorAscii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 w14:paraId="27D1DEEA"/>
    <w:p w14:paraId="256DFB8A">
      <w:pPr>
        <w:pStyle w:val="2"/>
        <w:rPr>
          <w:rFonts w:hint="default"/>
          <w:lang w:val="tr-TR"/>
        </w:rPr>
      </w:pPr>
      <w:r>
        <w:t xml:space="preserve">Durum Senaryosu: </w:t>
      </w:r>
      <w:r>
        <w:rPr>
          <w:rFonts w:hint="default"/>
          <w:lang w:val="tr-TR"/>
        </w:rPr>
        <w:t>Kullanıcı Bilgilerini Düzenleme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5772"/>
      </w:tblGrid>
      <w:tr w14:paraId="1D023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68" w:type="dxa"/>
          </w:tcPr>
          <w:p w14:paraId="480E9DA1">
            <w:pPr>
              <w:spacing w:after="0" w:line="240" w:lineRule="auto"/>
            </w:pPr>
            <w:r>
              <w:rPr>
                <w:b/>
                <w:bCs/>
              </w:rPr>
              <w:t>Senaryo ID</w:t>
            </w:r>
          </w:p>
        </w:tc>
        <w:tc>
          <w:tcPr>
            <w:tcW w:w="5772" w:type="dxa"/>
          </w:tcPr>
          <w:p w14:paraId="27AFBCD8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UC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4</w:t>
            </w:r>
            <w:r>
              <w:rPr>
                <w:rFonts w:hint="default" w:asciiTheme="minorAscii" w:hAnsiTheme="minorAscii"/>
                <w:sz w:val="20"/>
                <w:szCs w:val="20"/>
              </w:rPr>
              <w:t>(M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üge Tuğ</w:t>
            </w:r>
            <w:r>
              <w:rPr>
                <w:rFonts w:hint="default" w:asciiTheme="minorAscii" w:hAnsiTheme="minorAscii"/>
                <w:sz w:val="20"/>
                <w:szCs w:val="20"/>
              </w:rPr>
              <w:t>)</w:t>
            </w:r>
          </w:p>
          <w:p w14:paraId="1446D043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</w:p>
        </w:tc>
      </w:tr>
      <w:tr w14:paraId="4886B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868" w:type="dxa"/>
          </w:tcPr>
          <w:p w14:paraId="2515B9A0">
            <w:pPr>
              <w:spacing w:after="0" w:line="240" w:lineRule="auto"/>
            </w:pPr>
            <w:r>
              <w:rPr>
                <w:b/>
                <w:bCs/>
              </w:rPr>
              <w:t>Senaryo Adı</w:t>
            </w:r>
          </w:p>
        </w:tc>
        <w:tc>
          <w:tcPr>
            <w:tcW w:w="5772" w:type="dxa"/>
          </w:tcPr>
          <w:p w14:paraId="4E160A4C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Kullanıcı Bilgilerini 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Düzenleme</w:t>
            </w:r>
          </w:p>
        </w:tc>
      </w:tr>
      <w:tr w14:paraId="334B7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68" w:type="dxa"/>
          </w:tcPr>
          <w:p w14:paraId="566FB678">
            <w:pPr>
              <w:spacing w:after="0" w:line="240" w:lineRule="auto"/>
            </w:pPr>
            <w:r>
              <w:rPr>
                <w:b/>
                <w:bCs/>
              </w:rPr>
              <w:t>Ana Aktör</w:t>
            </w:r>
          </w:p>
        </w:tc>
        <w:tc>
          <w:tcPr>
            <w:tcW w:w="5772" w:type="dxa"/>
          </w:tcPr>
          <w:p w14:paraId="295FF070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Kullanıcı</w:t>
            </w:r>
          </w:p>
        </w:tc>
      </w:tr>
      <w:tr w14:paraId="5BD2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68" w:type="dxa"/>
          </w:tcPr>
          <w:p w14:paraId="4EB26B4B">
            <w:pPr>
              <w:spacing w:after="0" w:line="240" w:lineRule="auto"/>
            </w:pPr>
            <w:r>
              <w:rPr>
                <w:b/>
                <w:bCs/>
              </w:rPr>
              <w:t>Ön Koşullar</w:t>
            </w:r>
          </w:p>
        </w:tc>
        <w:tc>
          <w:tcPr>
            <w:tcW w:w="5772" w:type="dxa"/>
          </w:tcPr>
          <w:p w14:paraId="689CAC7C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sisteme giriş yapmış olmalıdır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 xml:space="preserve"> ve </w:t>
            </w:r>
            <w:r>
              <w:rPr>
                <w:rFonts w:hint="default" w:asciiTheme="minorAscii" w:hAnsiTheme="minorAscii"/>
                <w:sz w:val="20"/>
                <w:szCs w:val="20"/>
              </w:rPr>
              <w:t>düzenlemek istediği bilgileri (ad, soyad, e-posta, şifre vb.) bilmelidir.</w:t>
            </w:r>
          </w:p>
          <w:p w14:paraId="24A2DBE8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</w:p>
        </w:tc>
      </w:tr>
      <w:tr w14:paraId="5DA33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2868" w:type="dxa"/>
          </w:tcPr>
          <w:p w14:paraId="0C867715">
            <w:pPr>
              <w:spacing w:after="0" w:line="240" w:lineRule="auto"/>
            </w:pPr>
            <w:r>
              <w:rPr>
                <w:b/>
                <w:bCs/>
              </w:rPr>
              <w:t>Hedef Şartlar</w:t>
            </w:r>
          </w:p>
        </w:tc>
        <w:tc>
          <w:tcPr>
            <w:tcW w:w="5772" w:type="dxa"/>
          </w:tcPr>
          <w:p w14:paraId="39DA7775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Kullanıcı, kişisel bilgilerini düzenleyebilmelidir.</w:t>
            </w:r>
          </w:p>
          <w:p w14:paraId="698D357B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Kullanıcı, değiştirmek istediği bilgileri sisteme doğru şekilde girmelidir.</w:t>
            </w:r>
          </w:p>
          <w:p w14:paraId="202AF7F5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Sistem, değişiklikleri kaydeder ve güncel bilgileri veritabanına işler.</w:t>
            </w:r>
          </w:p>
          <w:p w14:paraId="26C68E1D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</w:p>
        </w:tc>
      </w:tr>
      <w:tr w14:paraId="2BBAD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</w:tcPr>
          <w:p w14:paraId="4C31CEE6">
            <w:pPr>
              <w:spacing w:after="0" w:line="240" w:lineRule="auto"/>
            </w:pPr>
            <w:r>
              <w:rPr>
                <w:b/>
                <w:bCs/>
              </w:rPr>
              <w:t>Ana Başarı Senaryosu</w:t>
            </w:r>
          </w:p>
        </w:tc>
        <w:tc>
          <w:tcPr>
            <w:tcW w:w="5772" w:type="dxa"/>
          </w:tcPr>
          <w:p w14:paraId="2F727764"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Kullanıcı, "Hesap Bilgilerini Düzenle" sekmesine tıklar.</w:t>
            </w:r>
          </w:p>
          <w:p w14:paraId="510EE268"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Kullanıcı, düzenlemek istediği bilgileri (ad, soyad, e-posta, şifre vb.) girer.</w:t>
            </w:r>
          </w:p>
          <w:p w14:paraId="58E689FD"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Kullanıcı, "Kaydet" butonuna tıklar.</w:t>
            </w:r>
          </w:p>
          <w:p w14:paraId="09E2D746"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kullanıcı tarafından girilen bilgileri doğrular.</w:t>
            </w:r>
          </w:p>
          <w:p w14:paraId="5A0E09EB"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bilgileri başarıyla kaydeder ve günceller.</w:t>
            </w:r>
          </w:p>
          <w:p w14:paraId="58A237BC"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br w:type="textWrapping"/>
            </w:r>
          </w:p>
        </w:tc>
      </w:tr>
      <w:tr w14:paraId="1A09D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68" w:type="dxa"/>
          </w:tcPr>
          <w:p w14:paraId="3746D420">
            <w:pPr>
              <w:spacing w:after="0" w:line="240" w:lineRule="auto"/>
            </w:pPr>
            <w:r>
              <w:rPr>
                <w:b/>
                <w:bCs/>
              </w:rPr>
              <w:t>Genişlemeler</w:t>
            </w:r>
          </w:p>
        </w:tc>
        <w:tc>
          <w:tcPr>
            <w:tcW w:w="5772" w:type="dxa"/>
          </w:tcPr>
          <w:p w14:paraId="249947AD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1a: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Kullanıcı, "Hesap Bilgilerini Düzenle" sekmesine erişemez.</w:t>
            </w:r>
          </w:p>
          <w:p w14:paraId="3ADEC9FB"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bağlantı hatası yaşar.</w:t>
            </w:r>
          </w:p>
          <w:p w14:paraId="7EEA2876"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bağlantıyı kontrol etmesini ister.</w:t>
            </w:r>
          </w:p>
          <w:p w14:paraId="5788D52D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2a: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eksik bilgi girer.</w:t>
            </w:r>
          </w:p>
          <w:p w14:paraId="32167341"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gerekli bir alanı (örneğin, e-posta adresi veya şifre) eksik girer.</w:t>
            </w:r>
          </w:p>
          <w:p w14:paraId="617713D8"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eksik alanların doldurulması için hata mesajı gösterir.</w:t>
            </w:r>
          </w:p>
          <w:p w14:paraId="09098297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>2b: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 xml:space="preserve"> Kullanıcı geçersiz bilgi girer.</w:t>
            </w:r>
          </w:p>
          <w:p w14:paraId="04E54B2B"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geçersiz bir e-posta adresi veya zayıf şifre girer.</w:t>
            </w:r>
          </w:p>
          <w:p w14:paraId="007BC263"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geçersiz bilgi için uyarı mesajı gösterir.</w:t>
            </w:r>
          </w:p>
          <w:p w14:paraId="623770AC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3a: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şifreyi doğrulamaz.</w:t>
            </w:r>
          </w:p>
          <w:p w14:paraId="40B406DE"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şifreyi doğrulama adımını geçer veya yanlış tekrarlar.</w:t>
            </w:r>
          </w:p>
          <w:p w14:paraId="5453CA7B"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şifre doğrulama hatası mesajı gösterir ve doğru şifreyi girmesini ister.</w:t>
            </w:r>
          </w:p>
          <w:p w14:paraId="5FD6D6DC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4a: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bilgileri doğrularken hata yapar.</w:t>
            </w:r>
          </w:p>
          <w:p w14:paraId="17E4EB71"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kullanıcı tarafından girilen bilgileri doğrulama aşamasında bir hata ile karşılaşır.</w:t>
            </w:r>
          </w:p>
          <w:p w14:paraId="4F695D94"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kullanıcıdan bilgilerini tekrar kontrol etmesini ister.</w:t>
            </w:r>
          </w:p>
          <w:p w14:paraId="132BEF45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>5a: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 xml:space="preserve"> Sistem, bilgileri kaydederken hata yapar.</w:t>
            </w:r>
          </w:p>
          <w:p w14:paraId="5C2D452D"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bilgileri kaydederken bir hata ile karşılaşır.</w:t>
            </w:r>
          </w:p>
          <w:p w14:paraId="587EF60D"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kullanıcıdan işlemi yeniden denemesini ister.</w:t>
            </w:r>
          </w:p>
          <w:p w14:paraId="0B1BFA4D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5b: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bilgileri başarıyla kaydeder.</w:t>
            </w:r>
          </w:p>
          <w:p w14:paraId="69B5FD9A"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Sistem, kullanıcı tarafından girilen bilgileri </w:t>
            </w:r>
            <w:r>
              <w:t xml:space="preserve">başarıyla </w:t>
            </w:r>
            <w:r>
              <w:rPr>
                <w:sz w:val="20"/>
                <w:szCs w:val="20"/>
              </w:rPr>
              <w:t>kaydeder ve günceller.</w:t>
            </w:r>
          </w:p>
          <w:p w14:paraId="2D0D815B">
            <w:pPr>
              <w:keepNext w:val="0"/>
              <w:keepLines w:val="0"/>
              <w:widowControl/>
              <w:numPr>
                <w:ilvl w:val="0"/>
                <w:numId w:val="3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sz w:val="20"/>
                <w:szCs w:val="20"/>
              </w:rPr>
              <w:t>Sistem, kullanıcıya "Bilgiler başarıyla güncellendi" mesajı gösterir.</w:t>
            </w:r>
          </w:p>
        </w:tc>
      </w:tr>
    </w:tbl>
    <w:p w14:paraId="210CD839">
      <w:pPr>
        <w:pStyle w:val="2"/>
        <w:rPr>
          <w:rFonts w:hint="default"/>
          <w:lang w:val="tr-TR"/>
        </w:rPr>
      </w:pPr>
      <w:bookmarkStart w:id="0" w:name="_GoBack"/>
      <w:bookmarkEnd w:id="0"/>
    </w:p>
    <w:p w14:paraId="00997894">
      <w:pPr>
        <w:pStyle w:val="2"/>
        <w:rPr>
          <w:rFonts w:hint="default"/>
          <w:lang w:val="tr-TR"/>
        </w:rPr>
      </w:pPr>
      <w:r>
        <w:t xml:space="preserve">Durum Senaryosu: </w:t>
      </w:r>
      <w:r>
        <w:rPr>
          <w:lang w:val="tr-TR"/>
        </w:rPr>
        <w:t>Ş</w:t>
      </w:r>
      <w:r>
        <w:rPr>
          <w:rFonts w:hint="default"/>
          <w:lang w:val="tr-TR"/>
        </w:rPr>
        <w:t>ifre Sıfırlama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5772"/>
      </w:tblGrid>
      <w:tr w14:paraId="489EE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</w:tcPr>
          <w:p w14:paraId="764270EE">
            <w:pPr>
              <w:spacing w:after="0" w:line="240" w:lineRule="auto"/>
            </w:pPr>
            <w:r>
              <w:rPr>
                <w:b/>
                <w:bCs/>
              </w:rPr>
              <w:t>Senaryo ID</w:t>
            </w:r>
          </w:p>
        </w:tc>
        <w:tc>
          <w:tcPr>
            <w:tcW w:w="5772" w:type="dxa"/>
          </w:tcPr>
          <w:p w14:paraId="41F6C0A4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UC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5</w:t>
            </w:r>
            <w:r>
              <w:rPr>
                <w:rFonts w:hint="default" w:asciiTheme="minorAscii" w:hAnsiTheme="minorAscii"/>
                <w:sz w:val="20"/>
                <w:szCs w:val="20"/>
              </w:rPr>
              <w:t>(M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üge Tuğ</w:t>
            </w:r>
            <w:r>
              <w:rPr>
                <w:rFonts w:hint="default" w:asciiTheme="minorAscii" w:hAnsiTheme="minorAscii"/>
                <w:sz w:val="20"/>
                <w:szCs w:val="20"/>
              </w:rPr>
              <w:t>)</w:t>
            </w:r>
          </w:p>
          <w:p w14:paraId="6E85BE71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</w:p>
        </w:tc>
      </w:tr>
      <w:tr w14:paraId="725B3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868" w:type="dxa"/>
          </w:tcPr>
          <w:p w14:paraId="339CE231">
            <w:pPr>
              <w:spacing w:after="0" w:line="240" w:lineRule="auto"/>
            </w:pPr>
            <w:r>
              <w:rPr>
                <w:b/>
                <w:bCs/>
              </w:rPr>
              <w:t>Senaryo Adı</w:t>
            </w:r>
          </w:p>
        </w:tc>
        <w:tc>
          <w:tcPr>
            <w:tcW w:w="5772" w:type="dxa"/>
          </w:tcPr>
          <w:p w14:paraId="1D50B476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Şifre Sıfırlama</w:t>
            </w:r>
          </w:p>
        </w:tc>
      </w:tr>
      <w:tr w14:paraId="58968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68" w:type="dxa"/>
          </w:tcPr>
          <w:p w14:paraId="5C4469B1">
            <w:pPr>
              <w:spacing w:after="0" w:line="240" w:lineRule="auto"/>
            </w:pPr>
            <w:r>
              <w:rPr>
                <w:b/>
                <w:bCs/>
              </w:rPr>
              <w:t>Ana Aktör</w:t>
            </w:r>
          </w:p>
        </w:tc>
        <w:tc>
          <w:tcPr>
            <w:tcW w:w="5772" w:type="dxa"/>
          </w:tcPr>
          <w:p w14:paraId="60B0D8DF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  <w:lang w:val="tr-TR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Kullanıcı</w:t>
            </w:r>
          </w:p>
        </w:tc>
      </w:tr>
      <w:tr w14:paraId="102F7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68" w:type="dxa"/>
          </w:tcPr>
          <w:p w14:paraId="2CA9D5B9">
            <w:pPr>
              <w:spacing w:after="0" w:line="240" w:lineRule="auto"/>
            </w:pPr>
            <w:r>
              <w:rPr>
                <w:b/>
                <w:bCs/>
              </w:rPr>
              <w:t>Ön Koşullar</w:t>
            </w:r>
          </w:p>
        </w:tc>
        <w:tc>
          <w:tcPr>
            <w:tcW w:w="5772" w:type="dxa"/>
          </w:tcPr>
          <w:p w14:paraId="3034753E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sisteme kayıtlı bir e-posta adresine sahip olmalıdır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 xml:space="preserve"> ve </w:t>
            </w:r>
            <w:r>
              <w:rPr>
                <w:rFonts w:hint="default" w:asciiTheme="minorAscii" w:hAnsiTheme="minorAscii"/>
                <w:sz w:val="20"/>
                <w:szCs w:val="20"/>
              </w:rPr>
              <w:t>şifresini unuttuğunda şifre sıfırlama işlemi başlatmalıdır.</w:t>
            </w:r>
          </w:p>
        </w:tc>
      </w:tr>
      <w:tr w14:paraId="1BEAF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2868" w:type="dxa"/>
          </w:tcPr>
          <w:p w14:paraId="316EF762">
            <w:pPr>
              <w:spacing w:after="0" w:line="240" w:lineRule="auto"/>
            </w:pPr>
            <w:r>
              <w:rPr>
                <w:b/>
                <w:bCs/>
              </w:rPr>
              <w:t>Hedef Şartlar</w:t>
            </w:r>
          </w:p>
        </w:tc>
        <w:tc>
          <w:tcPr>
            <w:tcW w:w="5772" w:type="dxa"/>
          </w:tcPr>
          <w:p w14:paraId="710417FF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Kullanıcı, şifresini sıfırlayabilmek için e-posta adresini doğru bir şekilde girmelidir.</w:t>
            </w:r>
          </w:p>
          <w:p w14:paraId="01241A63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Sistem, kullanıcının girdiği e-posta adresine doğrulama bağlantısı gönderir.</w:t>
            </w:r>
          </w:p>
          <w:p w14:paraId="7D50846C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Kullanıcı, bağlantıyı tıkladığında yeni bir şifre belirleyebilir.</w:t>
            </w:r>
          </w:p>
          <w:p w14:paraId="2E9B6878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Sistem, yeni şifreyi doğrular ve kaydeder.</w:t>
            </w:r>
          </w:p>
        </w:tc>
      </w:tr>
      <w:tr w14:paraId="5B931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</w:tcPr>
          <w:p w14:paraId="3A10B318">
            <w:pPr>
              <w:spacing w:after="0" w:line="240" w:lineRule="auto"/>
            </w:pPr>
            <w:r>
              <w:rPr>
                <w:b/>
                <w:bCs/>
              </w:rPr>
              <w:t>Ana Başarı Senaryosu</w:t>
            </w:r>
          </w:p>
        </w:tc>
        <w:tc>
          <w:tcPr>
            <w:tcW w:w="5772" w:type="dxa"/>
          </w:tcPr>
          <w:p w14:paraId="18B2EDF5">
            <w:pPr>
              <w:keepNext w:val="0"/>
              <w:keepLines w:val="0"/>
              <w:widowControl/>
              <w:numPr>
                <w:ilvl w:val="0"/>
                <w:numId w:val="39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Kullanıcı, "Şifremi Unuttum" seçeneğine tıklar.</w:t>
            </w:r>
          </w:p>
          <w:p w14:paraId="7855A4E0">
            <w:pPr>
              <w:keepNext w:val="0"/>
              <w:keepLines w:val="0"/>
              <w:widowControl/>
              <w:numPr>
                <w:ilvl w:val="0"/>
                <w:numId w:val="39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Kullanıcı, kayıtlı e-posta adresini girer.</w:t>
            </w:r>
          </w:p>
          <w:p w14:paraId="6936E17E">
            <w:pPr>
              <w:keepNext w:val="0"/>
              <w:keepLines w:val="0"/>
              <w:widowControl/>
              <w:numPr>
                <w:ilvl w:val="0"/>
                <w:numId w:val="39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kullanıcının e-posta adresine doğrulama bağlantısı gönderir.</w:t>
            </w:r>
          </w:p>
          <w:p w14:paraId="7EA6B72C">
            <w:pPr>
              <w:keepNext w:val="0"/>
              <w:keepLines w:val="0"/>
              <w:widowControl/>
              <w:numPr>
                <w:ilvl w:val="0"/>
                <w:numId w:val="39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Kullanıcı, doğrulama bağlantısını tıklar ve yeni şifre belirler.</w:t>
            </w:r>
          </w:p>
          <w:p w14:paraId="0C2353EC">
            <w:pPr>
              <w:keepNext w:val="0"/>
              <w:keepLines w:val="0"/>
              <w:widowControl/>
              <w:numPr>
                <w:ilvl w:val="0"/>
                <w:numId w:val="39"/>
              </w:numPr>
              <w:suppressLineNumbers w:val="0"/>
              <w:ind w:left="425" w:leftChars="0" w:hanging="425" w:firstLineChars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yeni şifreyi doğrular ve kaydeder.</w:t>
            </w:r>
          </w:p>
          <w:p w14:paraId="43B200C6">
            <w:pPr>
              <w:spacing w:after="0" w:line="240" w:lineRule="auto"/>
              <w:rPr>
                <w:rFonts w:hint="default" w:asciiTheme="minorAscii" w:hAnsiTheme="minorAscii"/>
                <w:sz w:val="20"/>
                <w:szCs w:val="20"/>
              </w:rPr>
            </w:pPr>
          </w:p>
        </w:tc>
      </w:tr>
      <w:tr w14:paraId="7AE50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2868" w:type="dxa"/>
          </w:tcPr>
          <w:p w14:paraId="28A6BC96">
            <w:pPr>
              <w:spacing w:after="0" w:line="240" w:lineRule="auto"/>
            </w:pPr>
            <w:r>
              <w:rPr>
                <w:b/>
                <w:bCs/>
              </w:rPr>
              <w:t>Genişlemeler</w:t>
            </w:r>
          </w:p>
        </w:tc>
        <w:tc>
          <w:tcPr>
            <w:tcW w:w="5772" w:type="dxa"/>
          </w:tcPr>
          <w:p w14:paraId="0218890A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1a: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Kullanıcı, "Şifremi Unuttum" seçeneğine tıklayamaz.</w:t>
            </w:r>
          </w:p>
          <w:p w14:paraId="045AA869">
            <w:pPr>
              <w:keepNext w:val="0"/>
              <w:keepLines w:val="0"/>
              <w:widowControl/>
              <w:numPr>
                <w:ilvl w:val="0"/>
                <w:numId w:val="40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bağlantı hatası yaşar.</w:t>
            </w:r>
          </w:p>
          <w:p w14:paraId="27EE1120">
            <w:pPr>
              <w:keepNext w:val="0"/>
              <w:keepLines w:val="0"/>
              <w:widowControl/>
              <w:numPr>
                <w:ilvl w:val="0"/>
                <w:numId w:val="40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bağlantıyı kontrol etmesini ister.</w:t>
            </w:r>
          </w:p>
          <w:p w14:paraId="49A23357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2a: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eksik e-posta adresi girer.</w:t>
            </w:r>
          </w:p>
          <w:p w14:paraId="77E87CE4">
            <w:pPr>
              <w:keepNext w:val="0"/>
              <w:keepLines w:val="0"/>
              <w:widowControl/>
              <w:numPr>
                <w:ilvl w:val="0"/>
                <w:numId w:val="4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e-posta adresini eksik girer.</w:t>
            </w:r>
          </w:p>
          <w:p w14:paraId="029507A5">
            <w:pPr>
              <w:keepNext w:val="0"/>
              <w:keepLines w:val="0"/>
              <w:widowControl/>
              <w:numPr>
                <w:ilvl w:val="0"/>
                <w:numId w:val="4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eksik alanları doldurması için hata mesajı gösterir.</w:t>
            </w:r>
          </w:p>
          <w:p w14:paraId="741C136B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2b: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geçersiz e-posta adresi girer.</w:t>
            </w:r>
          </w:p>
          <w:p w14:paraId="1F773BDC">
            <w:pPr>
              <w:keepNext w:val="0"/>
              <w:keepLines w:val="0"/>
              <w:widowControl/>
              <w:numPr>
                <w:ilvl w:val="0"/>
                <w:numId w:val="4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geçersiz bir e-posta adresi girer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.</w:t>
            </w:r>
          </w:p>
          <w:p w14:paraId="7F7F9105">
            <w:pPr>
              <w:keepNext w:val="0"/>
              <w:keepLines w:val="0"/>
              <w:widowControl/>
              <w:numPr>
                <w:ilvl w:val="0"/>
                <w:numId w:val="4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geçersiz e-posta adresi için hata mesajı gösterir ve doğru formatta e-posta adresi girmesini ister.</w:t>
            </w:r>
          </w:p>
          <w:p w14:paraId="26B6F993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3a: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e-posta adresine bağlantı gönderemez.</w:t>
            </w:r>
          </w:p>
          <w:p w14:paraId="57341C73">
            <w:pPr>
              <w:keepNext w:val="0"/>
              <w:keepLines w:val="0"/>
              <w:widowControl/>
              <w:numPr>
                <w:ilvl w:val="0"/>
                <w:numId w:val="4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e-posta gönderiminde hata yaşar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.</w:t>
            </w:r>
          </w:p>
          <w:p w14:paraId="7887AF1B">
            <w:pPr>
              <w:keepNext w:val="0"/>
              <w:keepLines w:val="0"/>
              <w:widowControl/>
              <w:numPr>
                <w:ilvl w:val="0"/>
                <w:numId w:val="4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kullanıcıya bir hata mesajı gösterir ve işlem tekrar denenebilir.</w:t>
            </w:r>
          </w:p>
          <w:p w14:paraId="620CFB04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4a: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doğrulama bağlantısını tıklayamaz.</w:t>
            </w:r>
          </w:p>
          <w:p w14:paraId="724ED78E">
            <w:pPr>
              <w:keepNext w:val="0"/>
              <w:keepLines w:val="0"/>
              <w:widowControl/>
              <w:numPr>
                <w:ilvl w:val="0"/>
                <w:numId w:val="4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bağlantıya tıklayamaz.</w:t>
            </w:r>
          </w:p>
          <w:p w14:paraId="507EABF2">
            <w:pPr>
              <w:keepNext w:val="0"/>
              <w:keepLines w:val="0"/>
              <w:widowControl/>
              <w:numPr>
                <w:ilvl w:val="0"/>
                <w:numId w:val="4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bağlantı hatası gösterir ve kullanıcıya yeniden doğrulama bağlantısı gönderilmesi gerektiğini bildirir.</w:t>
            </w:r>
          </w:p>
          <w:p w14:paraId="6431F37A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>4b: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 xml:space="preserve"> Kullanıcı geçerli bir bağlantı kullanarak yeni şifreyi belirlemez.</w:t>
            </w:r>
          </w:p>
          <w:p w14:paraId="119273F0">
            <w:pPr>
              <w:keepNext w:val="0"/>
              <w:keepLines w:val="0"/>
              <w:widowControl/>
              <w:numPr>
                <w:ilvl w:val="0"/>
                <w:numId w:val="45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yeni şifreyi belirlerken boş alan bırakır veya geçersiz şifre girer.</w:t>
            </w:r>
          </w:p>
          <w:p w14:paraId="5916EBA8">
            <w:pPr>
              <w:keepNext w:val="0"/>
              <w:keepLines w:val="0"/>
              <w:widowControl/>
              <w:numPr>
                <w:ilvl w:val="0"/>
                <w:numId w:val="45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hatalı şifre için uyarı mesajı gösterir ve geçerli bir şifre girmesini ister.</w:t>
            </w:r>
          </w:p>
          <w:p w14:paraId="3DDE7B96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5a: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yeni şifreyi doğrularken hata yapar.</w:t>
            </w:r>
          </w:p>
          <w:p w14:paraId="7DE77850"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Sistem, şifrenin doğruluğunu kontrol ederken bir </w:t>
            </w:r>
            <w:r>
              <w:t>hata ile karşılaşır.</w:t>
            </w:r>
          </w:p>
          <w:p w14:paraId="613C9B55">
            <w:pPr>
              <w:keepNext w:val="0"/>
              <w:keepLines w:val="0"/>
              <w:widowControl/>
              <w:numPr>
                <w:ilvl w:val="0"/>
                <w:numId w:val="46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kullanıcıdan şifreyi yeniden girerek işlemi tekrarlamasını ister.</w:t>
            </w:r>
          </w:p>
          <w:p w14:paraId="2ED8A1F3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5b: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yeni şifreyi başarıyla kaydeder.</w:t>
            </w:r>
          </w:p>
          <w:p w14:paraId="0B73B65A">
            <w:pPr>
              <w:keepNext w:val="0"/>
              <w:keepLines w:val="0"/>
              <w:widowControl/>
              <w:numPr>
                <w:ilvl w:val="0"/>
                <w:numId w:val="47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Sistem, yeni şifreyi başarıyla kaydeder ve kullanıcının hesabını günceller.</w:t>
            </w:r>
          </w:p>
          <w:p w14:paraId="29162121">
            <w:pPr>
              <w:keepNext w:val="0"/>
              <w:keepLines w:val="0"/>
              <w:widowControl/>
              <w:numPr>
                <w:ilvl w:val="0"/>
                <w:numId w:val="4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sz w:val="20"/>
                <w:szCs w:val="20"/>
              </w:rPr>
              <w:t>Sistem, kullanıcıya "Şifreniz başarıyla güncellendi" mesajı gösterir ve kullanıcıyı giriş sayfasına yönlendirir.</w:t>
            </w:r>
          </w:p>
        </w:tc>
      </w:tr>
    </w:tbl>
    <w:p w14:paraId="34B83B85">
      <w:pPr>
        <w:pStyle w:val="2"/>
        <w:rPr>
          <w:rFonts w:hint="default"/>
          <w:lang w:val="tr-TR"/>
        </w:rPr>
      </w:pPr>
      <w:r>
        <w:br w:type="textWrapping"/>
      </w:r>
      <w:r>
        <w:t xml:space="preserve">Durum Senaryosu: </w:t>
      </w:r>
      <w:r>
        <w:rPr>
          <w:rFonts w:hint="default"/>
          <w:lang w:val="tr-TR"/>
        </w:rPr>
        <w:t>Kullanıcı Giriş Yapma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5772"/>
      </w:tblGrid>
      <w:tr w14:paraId="7E741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8" w:type="dxa"/>
          </w:tcPr>
          <w:p w14:paraId="1268CC6A">
            <w:pPr>
              <w:spacing w:after="0" w:line="240" w:lineRule="auto"/>
            </w:pPr>
            <w:r>
              <w:rPr>
                <w:b/>
                <w:bCs/>
              </w:rPr>
              <w:t>Senaryo ID</w:t>
            </w:r>
          </w:p>
        </w:tc>
        <w:tc>
          <w:tcPr>
            <w:tcW w:w="5772" w:type="dxa"/>
          </w:tcPr>
          <w:p w14:paraId="130C139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</w:t>
            </w:r>
            <w:r>
              <w:rPr>
                <w:rFonts w:hint="default"/>
                <w:sz w:val="20"/>
                <w:szCs w:val="20"/>
                <w:lang w:val="tr-TR"/>
              </w:rPr>
              <w:t>6</w:t>
            </w:r>
            <w:r>
              <w:rPr>
                <w:sz w:val="20"/>
                <w:szCs w:val="20"/>
              </w:rPr>
              <w:t>(M</w:t>
            </w:r>
            <w:r>
              <w:rPr>
                <w:rFonts w:hint="default"/>
                <w:sz w:val="20"/>
                <w:szCs w:val="20"/>
                <w:lang w:val="tr-TR"/>
              </w:rPr>
              <w:t>üge Tuğ</w:t>
            </w:r>
            <w:r>
              <w:rPr>
                <w:sz w:val="20"/>
                <w:szCs w:val="20"/>
              </w:rPr>
              <w:t>)</w:t>
            </w:r>
          </w:p>
          <w:p w14:paraId="15E2F88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14:paraId="086D1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868" w:type="dxa"/>
          </w:tcPr>
          <w:p w14:paraId="7CE099DF">
            <w:pPr>
              <w:spacing w:after="0" w:line="240" w:lineRule="auto"/>
            </w:pPr>
            <w:r>
              <w:rPr>
                <w:b/>
                <w:bCs/>
              </w:rPr>
              <w:t>Senaryo Adı</w:t>
            </w:r>
          </w:p>
        </w:tc>
        <w:tc>
          <w:tcPr>
            <w:tcW w:w="5772" w:type="dxa"/>
          </w:tcPr>
          <w:p w14:paraId="6ED3A4A5">
            <w:pPr>
              <w:spacing w:after="0" w:line="240" w:lineRule="auto"/>
              <w:rPr>
                <w:rFonts w:hint="default"/>
                <w:sz w:val="20"/>
                <w:szCs w:val="20"/>
                <w:lang w:val="tr-TR"/>
              </w:rPr>
            </w:pPr>
            <w:r>
              <w:rPr>
                <w:rFonts w:hint="default"/>
                <w:sz w:val="20"/>
                <w:szCs w:val="20"/>
                <w:lang w:val="tr-TR"/>
              </w:rPr>
              <w:t>Kullanıcı Giriş Yapma</w:t>
            </w:r>
          </w:p>
        </w:tc>
      </w:tr>
      <w:tr w14:paraId="1EA16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868" w:type="dxa"/>
          </w:tcPr>
          <w:p w14:paraId="1CFFD827">
            <w:pPr>
              <w:spacing w:after="0" w:line="240" w:lineRule="auto"/>
            </w:pPr>
            <w:r>
              <w:rPr>
                <w:b/>
                <w:bCs/>
              </w:rPr>
              <w:t>Ana Aktör</w:t>
            </w:r>
          </w:p>
        </w:tc>
        <w:tc>
          <w:tcPr>
            <w:tcW w:w="5772" w:type="dxa"/>
          </w:tcPr>
          <w:p w14:paraId="55D87628">
            <w:pPr>
              <w:spacing w:after="0" w:line="240" w:lineRule="auto"/>
              <w:rPr>
                <w:rFonts w:hint="default"/>
                <w:sz w:val="20"/>
                <w:szCs w:val="20"/>
                <w:lang w:val="tr-TR"/>
              </w:rPr>
            </w:pPr>
            <w:r>
              <w:rPr>
                <w:rFonts w:hint="default"/>
                <w:sz w:val="20"/>
                <w:szCs w:val="20"/>
                <w:lang w:val="tr-TR"/>
              </w:rPr>
              <w:t>Kullanıcı</w:t>
            </w:r>
          </w:p>
        </w:tc>
      </w:tr>
      <w:tr w14:paraId="7FE63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68" w:type="dxa"/>
          </w:tcPr>
          <w:p w14:paraId="52CA132D">
            <w:pPr>
              <w:spacing w:after="0" w:line="240" w:lineRule="auto"/>
            </w:pPr>
            <w:r>
              <w:rPr>
                <w:b/>
                <w:bCs/>
              </w:rPr>
              <w:t>Ön Koşullar</w:t>
            </w:r>
          </w:p>
        </w:tc>
        <w:tc>
          <w:tcPr>
            <w:tcW w:w="5772" w:type="dxa"/>
          </w:tcPr>
          <w:p w14:paraId="188C1493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sisteme kayıtlı bir e-posta adresine ve şifreye sahip olmalıdır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 xml:space="preserve"> ve </w:t>
            </w:r>
            <w:r>
              <w:rPr>
                <w:rFonts w:hint="default" w:asciiTheme="minorAscii" w:hAnsiTheme="minorAscii"/>
                <w:sz w:val="20"/>
                <w:szCs w:val="20"/>
              </w:rPr>
              <w:t>giriş yapmak için doğru e-posta adresi ve şifreyi bilmelidir</w:t>
            </w:r>
            <w:r>
              <w:rPr>
                <w:rFonts w:hint="default" w:asciiTheme="minorAscii" w:hAnsiTheme="minorAscii"/>
                <w:sz w:val="20"/>
                <w:szCs w:val="20"/>
                <w:lang w:val="tr-TR"/>
              </w:rPr>
              <w:t>.</w:t>
            </w:r>
          </w:p>
        </w:tc>
      </w:tr>
      <w:tr w14:paraId="3727F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2868" w:type="dxa"/>
          </w:tcPr>
          <w:p w14:paraId="071CD751">
            <w:pPr>
              <w:spacing w:after="0" w:line="240" w:lineRule="auto"/>
            </w:pPr>
            <w:r>
              <w:rPr>
                <w:b/>
                <w:bCs/>
              </w:rPr>
              <w:t>Hedef Şartlar</w:t>
            </w:r>
          </w:p>
        </w:tc>
        <w:tc>
          <w:tcPr>
            <w:tcW w:w="5772" w:type="dxa"/>
          </w:tcPr>
          <w:p w14:paraId="32577817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Kullanıcı, doğru e-posta adresi ve şifreyi girerek sisteme başarılı bir şekilde giriş yapabilmelidir.</w:t>
            </w:r>
          </w:p>
          <w:p w14:paraId="5C1A890D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Sistem, kullanıcı bilgilerini doğruladıktan sonra kullanıcıyı kişisel ana sayfasına yönlendirmelidir.</w:t>
            </w:r>
          </w:p>
          <w:p w14:paraId="522989E7">
            <w:pPr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Symbol" w:cs="Symbol" w:asciiTheme="minorAscii" w:hAnsiTheme="minorAscii"/>
                <w:sz w:val="20"/>
                <w:szCs w:val="20"/>
              </w:rPr>
              <w:t>·</w:t>
            </w: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 xml:space="preserve">  </w:t>
            </w:r>
            <w:r>
              <w:rPr>
                <w:rFonts w:hint="default" w:asciiTheme="minorAscii" w:hAnsiTheme="minorAscii"/>
                <w:sz w:val="20"/>
                <w:szCs w:val="20"/>
              </w:rPr>
              <w:t>Kullanıcı, yanlış bilgi girerse, sistem hata mesajı göstermelidir.</w:t>
            </w:r>
          </w:p>
        </w:tc>
      </w:tr>
      <w:tr w14:paraId="0473B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9" w:hRule="atLeast"/>
        </w:trPr>
        <w:tc>
          <w:tcPr>
            <w:tcW w:w="2868" w:type="dxa"/>
          </w:tcPr>
          <w:p w14:paraId="66030D04">
            <w:pPr>
              <w:spacing w:after="0" w:line="240" w:lineRule="auto"/>
            </w:pPr>
            <w:r>
              <w:rPr>
                <w:b/>
                <w:bCs/>
              </w:rPr>
              <w:t>Ana Başarı Senaryosu</w:t>
            </w:r>
          </w:p>
        </w:tc>
        <w:tc>
          <w:tcPr>
            <w:tcW w:w="5772" w:type="dxa"/>
          </w:tcPr>
          <w:p w14:paraId="009B8377">
            <w:pPr>
              <w:keepNext w:val="0"/>
              <w:keepLines w:val="0"/>
              <w:widowControl/>
              <w:numPr>
                <w:ilvl w:val="0"/>
                <w:numId w:val="48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Kullanıcı, "Giriş Yap" butonuna tıklar.</w:t>
            </w:r>
          </w:p>
          <w:p w14:paraId="0D306171">
            <w:pPr>
              <w:keepNext w:val="0"/>
              <w:keepLines w:val="0"/>
              <w:widowControl/>
              <w:numPr>
                <w:ilvl w:val="0"/>
                <w:numId w:val="48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Kullanıcı, kayıtlı e-posta adresini ve şifresini girer.</w:t>
            </w:r>
          </w:p>
          <w:p w14:paraId="10DAB3DB">
            <w:pPr>
              <w:keepNext w:val="0"/>
              <w:keepLines w:val="0"/>
              <w:widowControl/>
              <w:numPr>
                <w:ilvl w:val="0"/>
                <w:numId w:val="48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e-posta adresi ve şifreyi doğrular.</w:t>
            </w:r>
          </w:p>
          <w:p w14:paraId="35FA4665">
            <w:pPr>
              <w:keepNext w:val="0"/>
              <w:keepLines w:val="0"/>
              <w:widowControl/>
              <w:numPr>
                <w:ilvl w:val="0"/>
                <w:numId w:val="48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başarılı giriş işlemini onaylar ve kullanıcıyı ana sayfaya yönlendirir.</w:t>
            </w:r>
          </w:p>
        </w:tc>
      </w:tr>
      <w:tr w14:paraId="3BDB1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5" w:hRule="atLeast"/>
        </w:trPr>
        <w:tc>
          <w:tcPr>
            <w:tcW w:w="2868" w:type="dxa"/>
          </w:tcPr>
          <w:p w14:paraId="414249AB">
            <w:pPr>
              <w:spacing w:after="0" w:line="240" w:lineRule="auto"/>
            </w:pPr>
            <w:r>
              <w:rPr>
                <w:b/>
                <w:bCs/>
              </w:rPr>
              <w:t>Genişlemeler</w:t>
            </w:r>
          </w:p>
        </w:tc>
        <w:tc>
          <w:tcPr>
            <w:tcW w:w="5772" w:type="dxa"/>
          </w:tcPr>
          <w:p w14:paraId="5C6E2669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b w:val="0"/>
                <w:bCs w:val="0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1a: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Kullanıcı, "Giriş Yap" butonuna tıklayamaz.</w:t>
            </w:r>
          </w:p>
          <w:p w14:paraId="1875C929"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butona tıklayamaz.</w:t>
            </w:r>
          </w:p>
          <w:p w14:paraId="33184633"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butonun işlevini kontrol etmesini ister.</w:t>
            </w:r>
          </w:p>
          <w:p w14:paraId="6009A553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2a: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eksik bilgi girer.</w:t>
            </w:r>
          </w:p>
          <w:p w14:paraId="146A699D">
            <w:pPr>
              <w:keepNext w:val="0"/>
              <w:keepLines w:val="0"/>
              <w:widowControl/>
              <w:numPr>
                <w:ilvl w:val="0"/>
                <w:numId w:val="50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e-posta adresini veya şifresini eksik girer.</w:t>
            </w:r>
          </w:p>
          <w:p w14:paraId="502C01C1">
            <w:pPr>
              <w:keepNext w:val="0"/>
              <w:keepLines w:val="0"/>
              <w:widowControl/>
              <w:numPr>
                <w:ilvl w:val="0"/>
                <w:numId w:val="50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eksik alanları doldurması için hata mesajı gösterir.</w:t>
            </w:r>
          </w:p>
          <w:p w14:paraId="376CF68F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2b: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Kullanıcı yanlış e-posta adresi girer.</w:t>
            </w:r>
          </w:p>
          <w:p w14:paraId="7B82ACF1"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sistemde kayıtlı olmayan bir e-posta adresi girer.</w:t>
            </w:r>
          </w:p>
          <w:p w14:paraId="0DF404DA"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"Bu e-posta adresiyle hesap bulunmamaktadır" hata mesajı gösterir.</w:t>
            </w:r>
          </w:p>
          <w:p w14:paraId="69EF4F97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>2c: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 xml:space="preserve"> Kullanıcı yanlış şifre girer.</w:t>
            </w:r>
          </w:p>
          <w:p w14:paraId="062F6DDA">
            <w:pPr>
              <w:keepNext w:val="0"/>
              <w:keepLines w:val="0"/>
              <w:widowControl/>
              <w:numPr>
                <w:ilvl w:val="0"/>
                <w:numId w:val="5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Kullanıcı, sistemdeki hesabına ait yanlış bir şifre girer.</w:t>
            </w:r>
          </w:p>
          <w:p w14:paraId="770E8356">
            <w:pPr>
              <w:keepNext w:val="0"/>
              <w:keepLines w:val="0"/>
              <w:widowControl/>
              <w:numPr>
                <w:ilvl w:val="0"/>
                <w:numId w:val="5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"Yanlış şifre" hata mesajı gösterir ve tekrar denemesini ister.</w:t>
            </w:r>
          </w:p>
          <w:p w14:paraId="521A148F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>3a: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 xml:space="preserve"> Sistem, e-posta adresi veya şifreyi doğrularken hata yapar.</w:t>
            </w:r>
          </w:p>
          <w:p w14:paraId="1998A778">
            <w:pPr>
              <w:keepNext w:val="0"/>
              <w:keepLines w:val="0"/>
              <w:widowControl/>
              <w:numPr>
                <w:ilvl w:val="0"/>
                <w:numId w:val="5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kullanıcı tarafından girilen e-posta adresi veya şifreyi doğrulama aşamasında bir hata ile karşılaşır.</w:t>
            </w:r>
          </w:p>
          <w:p w14:paraId="34FB94F8">
            <w:pPr>
              <w:keepNext w:val="0"/>
              <w:keepLines w:val="0"/>
              <w:widowControl/>
              <w:numPr>
                <w:ilvl w:val="0"/>
                <w:numId w:val="5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hata mesajı gösterir ve kullanıcıdan bilgilerini tekrar girmesini ister.</w:t>
            </w:r>
          </w:p>
          <w:p w14:paraId="49E482D9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4a: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giriş işlemini başarıyla yapar.</w:t>
            </w:r>
          </w:p>
          <w:p w14:paraId="0BABC923">
            <w:pPr>
              <w:keepNext w:val="0"/>
              <w:keepLines w:val="0"/>
              <w:widowControl/>
              <w:numPr>
                <w:ilvl w:val="0"/>
                <w:numId w:val="5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 doğru bilgileri girer.</w:t>
            </w:r>
          </w:p>
          <w:p w14:paraId="5EE684EF">
            <w:pPr>
              <w:keepNext w:val="0"/>
              <w:keepLines w:val="0"/>
              <w:widowControl/>
              <w:numPr>
                <w:ilvl w:val="0"/>
                <w:numId w:val="5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Sistem, giriş işlemini başarılı bir şekilde gerçekleştirir ve kullanıcıyı ana sayfaya yönlendirir.</w:t>
            </w:r>
          </w:p>
          <w:p w14:paraId="702D4D43">
            <w:pPr>
              <w:pStyle w:val="33"/>
              <w:keepNext w:val="0"/>
              <w:keepLines w:val="0"/>
              <w:widowControl/>
              <w:suppressLineNumbers w:val="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Style w:val="34"/>
                <w:rFonts w:hint="default" w:asciiTheme="minorAscii" w:hAnsiTheme="minorAscii"/>
                <w:sz w:val="20"/>
                <w:szCs w:val="20"/>
              </w:rPr>
              <w:t xml:space="preserve">4b: </w:t>
            </w:r>
            <w:r>
              <w:rPr>
                <w:rStyle w:val="34"/>
                <w:rFonts w:hint="default" w:asciiTheme="minorAscii" w:hAnsiTheme="minorAscii"/>
                <w:b w:val="0"/>
                <w:bCs w:val="0"/>
                <w:sz w:val="20"/>
                <w:szCs w:val="20"/>
              </w:rPr>
              <w:t>Sistem, giriş işleminden sonra "Beni Hatırla" seçeneğini etkinleştirir.</w:t>
            </w:r>
          </w:p>
          <w:p w14:paraId="2788C6DC">
            <w:pPr>
              <w:keepNext w:val="0"/>
              <w:keepLines w:val="0"/>
              <w:widowControl/>
              <w:numPr>
                <w:ilvl w:val="0"/>
                <w:numId w:val="55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Kullanıcı "Beni Hatırla" seçeneğini işaretlediyse, sistem bir sonraki girişte kullanıcı bilgilerini otomatik olarak doldurur.</w:t>
            </w:r>
          </w:p>
        </w:tc>
      </w:tr>
    </w:tbl>
    <w:p w14:paraId="68D4F4C4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-webkit-standar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A2"/>
    <w:family w:val="auto"/>
    <w:pitch w:val="variable"/>
    <w:sig w:usb0="E00006FF" w:usb1="420024FF" w:usb2="02000000" w:usb3="00000000" w:csb0="2000019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5FCDE"/>
    <w:multiLevelType w:val="multilevel"/>
    <w:tmpl w:val="8665F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E2AC7F"/>
    <w:multiLevelType w:val="multilevel"/>
    <w:tmpl w:val="8EE2AC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A20CD91"/>
    <w:multiLevelType w:val="multilevel"/>
    <w:tmpl w:val="9A20CD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A49816F"/>
    <w:multiLevelType w:val="multilevel"/>
    <w:tmpl w:val="9A498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F8E80D5"/>
    <w:multiLevelType w:val="multilevel"/>
    <w:tmpl w:val="AF8E8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16C793F"/>
    <w:multiLevelType w:val="multilevel"/>
    <w:tmpl w:val="B16C79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6E1C885"/>
    <w:multiLevelType w:val="multilevel"/>
    <w:tmpl w:val="B6E1C8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ED6FC36"/>
    <w:multiLevelType w:val="multilevel"/>
    <w:tmpl w:val="BED6F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1C8FF08"/>
    <w:multiLevelType w:val="multilevel"/>
    <w:tmpl w:val="C1C8FF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2F87D15"/>
    <w:multiLevelType w:val="multilevel"/>
    <w:tmpl w:val="C2F87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5E55097"/>
    <w:multiLevelType w:val="multilevel"/>
    <w:tmpl w:val="C5E550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744CB0D"/>
    <w:multiLevelType w:val="multilevel"/>
    <w:tmpl w:val="C744CB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AF93623"/>
    <w:multiLevelType w:val="multilevel"/>
    <w:tmpl w:val="CAF936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15D1CC7"/>
    <w:multiLevelType w:val="multilevel"/>
    <w:tmpl w:val="D15D1C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90979BE"/>
    <w:multiLevelType w:val="multilevel"/>
    <w:tmpl w:val="D9097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6DFDF87"/>
    <w:multiLevelType w:val="multilevel"/>
    <w:tmpl w:val="E6DFD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EA5CACFD"/>
    <w:multiLevelType w:val="multilevel"/>
    <w:tmpl w:val="EA5CA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EC20C0F3"/>
    <w:multiLevelType w:val="singleLevel"/>
    <w:tmpl w:val="EC20C0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F4A85AD2"/>
    <w:multiLevelType w:val="multilevel"/>
    <w:tmpl w:val="F4A85A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6187101"/>
    <w:multiLevelType w:val="multilevel"/>
    <w:tmpl w:val="F61871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B4A724A"/>
    <w:multiLevelType w:val="multilevel"/>
    <w:tmpl w:val="FB4A72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FF6A62E1"/>
    <w:multiLevelType w:val="multilevel"/>
    <w:tmpl w:val="FF6A62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4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25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2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7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8">
    <w:nsid w:val="0016A482"/>
    <w:multiLevelType w:val="multilevel"/>
    <w:tmpl w:val="0016A4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0C1CACE3"/>
    <w:multiLevelType w:val="multilevel"/>
    <w:tmpl w:val="0C1CAC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13C38009"/>
    <w:multiLevelType w:val="multilevel"/>
    <w:tmpl w:val="13C380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16838840"/>
    <w:multiLevelType w:val="multilevel"/>
    <w:tmpl w:val="168388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19CA7DC1"/>
    <w:multiLevelType w:val="multilevel"/>
    <w:tmpl w:val="19CA7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1F5B16A5"/>
    <w:multiLevelType w:val="multilevel"/>
    <w:tmpl w:val="1F5B16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21BD770E"/>
    <w:multiLevelType w:val="multilevel"/>
    <w:tmpl w:val="21BD77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22982967"/>
    <w:multiLevelType w:val="multilevel"/>
    <w:tmpl w:val="229829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35DF0A60"/>
    <w:multiLevelType w:val="multilevel"/>
    <w:tmpl w:val="35DF0A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3E3DD0E2"/>
    <w:multiLevelType w:val="multilevel"/>
    <w:tmpl w:val="3E3DD0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457E4351"/>
    <w:multiLevelType w:val="multilevel"/>
    <w:tmpl w:val="457E43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51F7EF3C"/>
    <w:multiLevelType w:val="multilevel"/>
    <w:tmpl w:val="51F7EF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53A56486"/>
    <w:multiLevelType w:val="multilevel"/>
    <w:tmpl w:val="53A564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77EB8B1"/>
    <w:multiLevelType w:val="singleLevel"/>
    <w:tmpl w:val="577EB8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2">
    <w:nsid w:val="57812035"/>
    <w:multiLevelType w:val="multilevel"/>
    <w:tmpl w:val="578120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5ED74C82"/>
    <w:multiLevelType w:val="singleLevel"/>
    <w:tmpl w:val="5ED74C8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4">
    <w:nsid w:val="61DD9231"/>
    <w:multiLevelType w:val="multilevel"/>
    <w:tmpl w:val="61DD92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64987924"/>
    <w:multiLevelType w:val="multilevel"/>
    <w:tmpl w:val="649879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6779BFA0"/>
    <w:multiLevelType w:val="multilevel"/>
    <w:tmpl w:val="6779B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69ADDE17"/>
    <w:multiLevelType w:val="multilevel"/>
    <w:tmpl w:val="69ADDE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6A2EAB8B"/>
    <w:multiLevelType w:val="singleLevel"/>
    <w:tmpl w:val="6A2EAB8B"/>
    <w:lvl w:ilvl="0" w:tentative="0">
      <w:start w:val="1"/>
      <w:numFmt w:val="decimal"/>
      <w:suff w:val="space"/>
      <w:lvlText w:val="%1."/>
      <w:lvlJc w:val="left"/>
    </w:lvl>
  </w:abstractNum>
  <w:abstractNum w:abstractNumId="49">
    <w:nsid w:val="74CF17C8"/>
    <w:multiLevelType w:val="multilevel"/>
    <w:tmpl w:val="74CF17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7838A0B7"/>
    <w:multiLevelType w:val="multilevel"/>
    <w:tmpl w:val="7838A0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78A7B537"/>
    <w:multiLevelType w:val="singleLevel"/>
    <w:tmpl w:val="78A7B5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7A5B0641"/>
    <w:multiLevelType w:val="multilevel"/>
    <w:tmpl w:val="7A5B0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7ADA2DBF"/>
    <w:multiLevelType w:val="multilevel"/>
    <w:tmpl w:val="7ADA2D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7E129017"/>
    <w:multiLevelType w:val="singleLevel"/>
    <w:tmpl w:val="7E1290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7"/>
  </w:num>
  <w:num w:numId="2">
    <w:abstractNumId w:val="25"/>
  </w:num>
  <w:num w:numId="3">
    <w:abstractNumId w:val="24"/>
  </w:num>
  <w:num w:numId="4">
    <w:abstractNumId w:val="26"/>
  </w:num>
  <w:num w:numId="5">
    <w:abstractNumId w:val="23"/>
  </w:num>
  <w:num w:numId="6">
    <w:abstractNumId w:val="22"/>
  </w:num>
  <w:num w:numId="7">
    <w:abstractNumId w:val="51"/>
  </w:num>
  <w:num w:numId="8">
    <w:abstractNumId w:val="31"/>
  </w:num>
  <w:num w:numId="9">
    <w:abstractNumId w:val="5"/>
  </w:num>
  <w:num w:numId="10">
    <w:abstractNumId w:val="14"/>
  </w:num>
  <w:num w:numId="11">
    <w:abstractNumId w:val="47"/>
  </w:num>
  <w:num w:numId="12">
    <w:abstractNumId w:val="38"/>
  </w:num>
  <w:num w:numId="13">
    <w:abstractNumId w:val="19"/>
  </w:num>
  <w:num w:numId="14">
    <w:abstractNumId w:val="1"/>
  </w:num>
  <w:num w:numId="15">
    <w:abstractNumId w:val="48"/>
  </w:num>
  <w:num w:numId="16">
    <w:abstractNumId w:val="42"/>
  </w:num>
  <w:num w:numId="17">
    <w:abstractNumId w:val="44"/>
  </w:num>
  <w:num w:numId="18">
    <w:abstractNumId w:val="49"/>
  </w:num>
  <w:num w:numId="19">
    <w:abstractNumId w:val="3"/>
  </w:num>
  <w:num w:numId="20">
    <w:abstractNumId w:val="37"/>
  </w:num>
  <w:num w:numId="21">
    <w:abstractNumId w:val="29"/>
  </w:num>
  <w:num w:numId="22">
    <w:abstractNumId w:val="7"/>
  </w:num>
  <w:num w:numId="23">
    <w:abstractNumId w:val="54"/>
  </w:num>
  <w:num w:numId="24">
    <w:abstractNumId w:val="52"/>
  </w:num>
  <w:num w:numId="25">
    <w:abstractNumId w:val="12"/>
  </w:num>
  <w:num w:numId="26">
    <w:abstractNumId w:val="16"/>
  </w:num>
  <w:num w:numId="27">
    <w:abstractNumId w:val="46"/>
  </w:num>
  <w:num w:numId="28">
    <w:abstractNumId w:val="32"/>
  </w:num>
  <w:num w:numId="29">
    <w:abstractNumId w:val="28"/>
  </w:num>
  <w:num w:numId="30">
    <w:abstractNumId w:val="33"/>
  </w:num>
  <w:num w:numId="31">
    <w:abstractNumId w:val="17"/>
  </w:num>
  <w:num w:numId="32">
    <w:abstractNumId w:val="6"/>
  </w:num>
  <w:num w:numId="33">
    <w:abstractNumId w:val="18"/>
  </w:num>
  <w:num w:numId="34">
    <w:abstractNumId w:val="35"/>
  </w:num>
  <w:num w:numId="35">
    <w:abstractNumId w:val="30"/>
  </w:num>
  <w:num w:numId="36">
    <w:abstractNumId w:val="40"/>
  </w:num>
  <w:num w:numId="37">
    <w:abstractNumId w:val="53"/>
  </w:num>
  <w:num w:numId="38">
    <w:abstractNumId w:val="45"/>
  </w:num>
  <w:num w:numId="39">
    <w:abstractNumId w:val="41"/>
  </w:num>
  <w:num w:numId="40">
    <w:abstractNumId w:val="10"/>
  </w:num>
  <w:num w:numId="41">
    <w:abstractNumId w:val="2"/>
  </w:num>
  <w:num w:numId="42">
    <w:abstractNumId w:val="15"/>
  </w:num>
  <w:num w:numId="43">
    <w:abstractNumId w:val="34"/>
  </w:num>
  <w:num w:numId="44">
    <w:abstractNumId w:val="50"/>
  </w:num>
  <w:num w:numId="45">
    <w:abstractNumId w:val="39"/>
  </w:num>
  <w:num w:numId="46">
    <w:abstractNumId w:val="11"/>
  </w:num>
  <w:num w:numId="47">
    <w:abstractNumId w:val="4"/>
  </w:num>
  <w:num w:numId="48">
    <w:abstractNumId w:val="43"/>
  </w:num>
  <w:num w:numId="49">
    <w:abstractNumId w:val="9"/>
  </w:num>
  <w:num w:numId="50">
    <w:abstractNumId w:val="36"/>
  </w:num>
  <w:num w:numId="51">
    <w:abstractNumId w:val="8"/>
  </w:num>
  <w:num w:numId="52">
    <w:abstractNumId w:val="20"/>
  </w:num>
  <w:num w:numId="53">
    <w:abstractNumId w:val="13"/>
  </w:num>
  <w:num w:numId="54">
    <w:abstractNumId w:val="21"/>
  </w:num>
  <w:num w:numId="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2830"/>
    <w:rsid w:val="0029639D"/>
    <w:rsid w:val="00326F90"/>
    <w:rsid w:val="00590E88"/>
    <w:rsid w:val="007A0FD0"/>
    <w:rsid w:val="00A74D0E"/>
    <w:rsid w:val="00AA1D8D"/>
    <w:rsid w:val="00B47730"/>
    <w:rsid w:val="00CB0664"/>
    <w:rsid w:val="00E80A41"/>
    <w:rsid w:val="00FC693F"/>
    <w:rsid w:val="32D8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tr-TR" w:eastAsia="tr-T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Üst Bilgi Char"/>
    <w:basedOn w:val="11"/>
    <w:link w:val="19"/>
    <w:qFormat/>
    <w:uiPriority w:val="99"/>
  </w:style>
  <w:style w:type="character" w:customStyle="1" w:styleId="137">
    <w:name w:val="Alt Bilgi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Başlık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Başlık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Başlık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Konu Başlığı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Altyazı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Gövde Metni Char"/>
    <w:basedOn w:val="11"/>
    <w:link w:val="13"/>
    <w:qFormat/>
    <w:uiPriority w:val="99"/>
  </w:style>
  <w:style w:type="character" w:customStyle="1" w:styleId="146">
    <w:name w:val="Gövde Metni 2 Char"/>
    <w:basedOn w:val="11"/>
    <w:link w:val="14"/>
    <w:qFormat/>
    <w:uiPriority w:val="99"/>
  </w:style>
  <w:style w:type="character" w:customStyle="1" w:styleId="147">
    <w:name w:val="Gövde Metni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kro Metni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Alıntı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Başlık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Başlık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Başlık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Başlık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Başlık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Başlık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Güçlü Alıntı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5">
    <w:name w:val="apple-converted-space"/>
    <w:basedOn w:val="11"/>
    <w:uiPriority w:val="0"/>
  </w:style>
  <w:style w:type="table" w:customStyle="1" w:styleId="166">
    <w:name w:val="Normal Tablo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Aptos" w:hAnsi="Aptos" w:eastAsia="Aptos" w:cs="Aptos"/>
      <w:kern w:val="2"/>
      <w:sz w:val="24"/>
      <w:szCs w:val="24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880</Words>
  <Characters>5018</Characters>
  <Lines>41</Lines>
  <Paragraphs>11</Paragraphs>
  <TotalTime>119</TotalTime>
  <ScaleCrop>false</ScaleCrop>
  <LinksUpToDate>false</LinksUpToDate>
  <CharactersWithSpaces>5887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2025-03-18T13:59:00Z</dcterms:created>
  <dc:creator>python-docx</dc:creator>
  <dc:description>generated by python-docx</dc:description>
  <cp:lastModifiedBy>tugmu</cp:lastModifiedBy>
  <dcterms:modified xsi:type="dcterms:W3CDTF">2025-03-18T16:08:20Z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E5122BF5364942BA9DD3E2764CEE7DBE_12</vt:lpwstr>
  </property>
</Properties>
</file>